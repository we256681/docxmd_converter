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 DocxMD Converter v3.0.0</w:t>
      </w:r>
    </w:p>
    <w:p>
      <w:r>
        <w:t>Это тестовый документ для проверки работы обновленного пакета с PyPI.</w:t>
      </w:r>
    </w:p>
    <w:p>
      <w:pPr>
        <w:pStyle w:val="Heading1"/>
      </w:pPr>
      <w:r>
        <w:t>Основные функции:</w:t>
      </w:r>
    </w:p>
    <w:p>
      <w:r>
        <w:t>• Конвертация DOCX → MD</w:t>
      </w:r>
    </w:p>
    <w:p>
      <w:r>
        <w:t>• Enhanced Processor v2.1.0</w:t>
      </w:r>
    </w:p>
    <w:p>
      <w:r>
        <w:t>• GUI интерфейс</w:t>
      </w:r>
    </w:p>
    <w:p>
      <w:r>
        <w:t>• CLI интерфейс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